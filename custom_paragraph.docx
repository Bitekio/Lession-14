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FF"/>
          <w:sz w:val="28"/>
        </w:rPr>
        <w:t>New Paragraph with Custom Font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